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</w:t>
      </w:r>
    </w:p>
    <w:p>
      <w:r>
        <w:t>Another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